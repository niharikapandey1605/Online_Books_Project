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ABB2" w14:textId="77777777" w:rsidR="00DB3594" w:rsidRDefault="00000000">
      <w:pPr>
        <w:pStyle w:val="Title"/>
      </w:pPr>
      <w:r>
        <w:t>Online Books Database Project</w:t>
      </w:r>
    </w:p>
    <w:p w14:paraId="149897F2" w14:textId="77777777" w:rsidR="00DB3594" w:rsidRDefault="00000000">
      <w:pPr>
        <w:pStyle w:val="Heading1"/>
      </w:pPr>
      <w:r>
        <w:t>📚 Project Overview</w:t>
      </w:r>
    </w:p>
    <w:p w14:paraId="3D09CEF2" w14:textId="77777777" w:rsidR="00DB3594" w:rsidRDefault="00000000">
      <w:r>
        <w:t>This SQL project simulates an online book store database, managing information about books, customers, and orders. It demonstrates SQL skills such as table creation, data retrieval, aggregation, joins, and filtering.</w:t>
      </w:r>
    </w:p>
    <w:p w14:paraId="3C54DDF3" w14:textId="77777777" w:rsidR="00DB3594" w:rsidRDefault="00000000">
      <w:pPr>
        <w:pStyle w:val="Heading1"/>
      </w:pPr>
      <w:r>
        <w:t>🧱 Database Structure</w:t>
      </w:r>
    </w:p>
    <w:p w14:paraId="1ED38A6C" w14:textId="77777777" w:rsidR="00DB3594" w:rsidRDefault="00000000">
      <w:r>
        <w:t>• Books: Stores details about each book (title, author, genre, price, stock, etc.)</w:t>
      </w:r>
    </w:p>
    <w:p w14:paraId="34720E3A" w14:textId="77777777" w:rsidR="00DB3594" w:rsidRDefault="00000000">
      <w:r>
        <w:t>• Customers: Stores customer details like name, email, location.</w:t>
      </w:r>
    </w:p>
    <w:p w14:paraId="16989B5E" w14:textId="77777777" w:rsidR="00DB3594" w:rsidRDefault="00000000">
      <w:r>
        <w:t>• Orders: Stores information about book purchases made by customers.</w:t>
      </w:r>
    </w:p>
    <w:p w14:paraId="778D25E2" w14:textId="77777777" w:rsidR="00DB3594" w:rsidRDefault="00000000">
      <w:pPr>
        <w:pStyle w:val="Heading1"/>
      </w:pPr>
      <w:r>
        <w:t>📌 Features &amp; Queries</w:t>
      </w:r>
    </w:p>
    <w:p w14:paraId="7CF34CE7" w14:textId="77777777" w:rsidR="00DB3594" w:rsidRDefault="00000000">
      <w:r>
        <w:t>The project includes SQL queries for:</w:t>
      </w:r>
      <w:r>
        <w:br/>
        <w:t>1. Retrieving books based on genre or year</w:t>
      </w:r>
      <w:r>
        <w:br/>
        <w:t>2. Customer filtering by country</w:t>
      </w:r>
      <w:r>
        <w:br/>
        <w:t>3. Orders based on date or amount</w:t>
      </w:r>
      <w:r>
        <w:br/>
        <w:t>4. Calculating total stock and revenue</w:t>
      </w:r>
      <w:r>
        <w:br/>
        <w:t>5. Most/least sold books</w:t>
      </w:r>
      <w:r>
        <w:br/>
        <w:t>6. Customer activity (e.g., who ordered more than once)</w:t>
      </w:r>
      <w:r>
        <w:br/>
        <w:t>7. Genre-based analysis and more...</w:t>
      </w:r>
    </w:p>
    <w:p w14:paraId="1CDA3939" w14:textId="77777777" w:rsidR="00DB3594" w:rsidRDefault="00000000">
      <w:pPr>
        <w:pStyle w:val="Heading1"/>
      </w:pPr>
      <w:r>
        <w:t>🗃️ Files Included</w:t>
      </w:r>
    </w:p>
    <w:p w14:paraId="7AD20A8F" w14:textId="1E18823E" w:rsidR="00DB3594" w:rsidRDefault="00000000">
      <w:r>
        <w:t>• Online_Books_Project.sql: SQL script to create tables and run queries.</w:t>
      </w:r>
      <w:r>
        <w:br/>
        <w:t>• Online_Books_Questions.pdf: List of all queries/questions solved in the project.</w:t>
      </w:r>
    </w:p>
    <w:p w14:paraId="66EBFB65" w14:textId="77777777" w:rsidR="00DB3594" w:rsidRDefault="00000000">
      <w:pPr>
        <w:pStyle w:val="Heading1"/>
      </w:pPr>
      <w:r>
        <w:t>👨‍💻 Tools Used</w:t>
      </w:r>
    </w:p>
    <w:p w14:paraId="06183DD1" w14:textId="4295EED9" w:rsidR="00DB3594" w:rsidRDefault="00000000">
      <w:r>
        <w:t>•  MySQL Workbench</w:t>
      </w:r>
      <w:r>
        <w:br/>
        <w:t xml:space="preserve">• Text Editor </w:t>
      </w:r>
    </w:p>
    <w:p w14:paraId="6B083285" w14:textId="77777777" w:rsidR="00DB3594" w:rsidRDefault="00000000">
      <w:pPr>
        <w:pStyle w:val="Heading1"/>
      </w:pPr>
      <w:r>
        <w:t>📅 Date of Submission</w:t>
      </w:r>
    </w:p>
    <w:p w14:paraId="34870FFA" w14:textId="77777777" w:rsidR="00DB3594" w:rsidRDefault="00000000">
      <w:r>
        <w:t>May 2025</w:t>
      </w:r>
    </w:p>
    <w:p w14:paraId="3C7CC6CF" w14:textId="77777777" w:rsidR="00DB3594" w:rsidRDefault="00000000">
      <w:pPr>
        <w:pStyle w:val="Heading1"/>
      </w:pPr>
      <w:r>
        <w:lastRenderedPageBreak/>
        <w:t>👤 Author</w:t>
      </w:r>
    </w:p>
    <w:p w14:paraId="19E3B6A3" w14:textId="77777777" w:rsidR="00DB3594" w:rsidRDefault="00000000">
      <w:r>
        <w:t>Kumari Niharika</w:t>
      </w:r>
    </w:p>
    <w:sectPr w:rsidR="00DB35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0532173">
    <w:abstractNumId w:val="8"/>
  </w:num>
  <w:num w:numId="2" w16cid:durableId="578950693">
    <w:abstractNumId w:val="6"/>
  </w:num>
  <w:num w:numId="3" w16cid:durableId="1145316942">
    <w:abstractNumId w:val="5"/>
  </w:num>
  <w:num w:numId="4" w16cid:durableId="728115584">
    <w:abstractNumId w:val="4"/>
  </w:num>
  <w:num w:numId="5" w16cid:durableId="76826293">
    <w:abstractNumId w:val="7"/>
  </w:num>
  <w:num w:numId="6" w16cid:durableId="2060976517">
    <w:abstractNumId w:val="3"/>
  </w:num>
  <w:num w:numId="7" w16cid:durableId="1981421920">
    <w:abstractNumId w:val="2"/>
  </w:num>
  <w:num w:numId="8" w16cid:durableId="2899379">
    <w:abstractNumId w:val="1"/>
  </w:num>
  <w:num w:numId="9" w16cid:durableId="804394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1589"/>
    <w:rsid w:val="009F7B8C"/>
    <w:rsid w:val="00AA1D8D"/>
    <w:rsid w:val="00B47730"/>
    <w:rsid w:val="00CB0664"/>
    <w:rsid w:val="00DB35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C602A"/>
  <w14:defaultImageDpi w14:val="300"/>
  <w15:docId w15:val="{0E8FB231-5FF8-4BDB-95FF-BD01292E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Niharika Pandey</cp:lastModifiedBy>
  <cp:revision>2</cp:revision>
  <dcterms:created xsi:type="dcterms:W3CDTF">2013-12-23T23:15:00Z</dcterms:created>
  <dcterms:modified xsi:type="dcterms:W3CDTF">2025-05-24T10:47:00Z</dcterms:modified>
  <cp:category/>
</cp:coreProperties>
</file>